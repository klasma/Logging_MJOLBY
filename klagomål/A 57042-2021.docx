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57042-2021 i Mjölby kommun</w:t>
      </w:r>
    </w:p>
    <w:p>
      <w:r>
        <w:t>Detta dokument behandlar höga naturvärden i avverkningsamälan A 57042-2021 i Mjölby kommun. Denna avverkningsanmälan inkom 2021-10-13 och omfattar 8,8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gransotdyna (NT), tallticka (NT), ullticka (NT), vedskivlav (NT), vedtrappmossa (NT), flagellkvastmossa (S) och kattfotslav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7644"/>
            <wp:docPr id="1" name="Picture 1"/>
            <wp:cNvGraphicFramePr>
              <a:graphicFrameLocks noChangeAspect="1"/>
            </wp:cNvGraphicFramePr>
            <a:graphic>
              <a:graphicData uri="http://schemas.openxmlformats.org/drawingml/2006/picture">
                <pic:pic>
                  <pic:nvPicPr>
                    <pic:cNvPr id="0" name="A 57042-2021.png"/>
                    <pic:cNvPicPr/>
                  </pic:nvPicPr>
                  <pic:blipFill>
                    <a:blip r:embed="rId16"/>
                    <a:stretch>
                      <a:fillRect/>
                    </a:stretch>
                  </pic:blipFill>
                  <pic:spPr>
                    <a:xfrm>
                      <a:off x="0" y="0"/>
                      <a:ext cx="5486400" cy="5587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6452539, E 514393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