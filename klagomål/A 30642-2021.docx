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30642-2021 i Mjölby kommun</w:t>
      </w:r>
    </w:p>
    <w:p>
      <w:r>
        <w:t>Detta dokument behandlar höga naturvärden i avverkningsamälan A 30642-2021 i Mjölby kommun. Denna avverkningsanmälan inkom 2021-06-18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tvåblad (S, §8) och grönvit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30642-2021.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6450692, E 517706 i SWEREF 99 TM.</w:t>
      </w:r>
    </w:p>
    <w:p>
      <w:pPr>
        <w:pStyle w:val="Heading1"/>
      </w:pPr>
      <w:r>
        <w:t>Fridlysta arter</w:t>
      </w:r>
    </w:p>
    <w:p>
      <w:r>
        <w:t xml:space="preserve">Följande fridlysta arter har sina livsmiljöer och växtplatser i den avverkningsanmälda skogen: </w:t>
      </w:r>
    </w:p>
    <w:p>
      <w:pPr>
        <w:pStyle w:val="ListBullet"/>
      </w:pPr>
      <w:r>
        <w:t>Tvåblad (S, §8)</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