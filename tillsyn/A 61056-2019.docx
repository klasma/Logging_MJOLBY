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61056-2019 i Mjölby kommun</w:t>
      </w:r>
    </w:p>
    <w:p>
      <w:r>
        <w:t>Detta dokument behandlar höga naturvärden i avverkningsamälan A 61056-2019 i Mjölby kommun. Denna avverkningsanmälan inkom 2019-11-13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fjällig taggsvamp s.str. (S), gulnål (S) och rödbrun jordstjärna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1056-2019.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6464081, E 509177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21600"/>
            <wp:docPr id="2" name="Picture 2"/>
            <wp:cNvGraphicFramePr>
              <a:graphicFrameLocks noChangeAspect="1"/>
            </wp:cNvGraphicFramePr>
            <a:graphic>
              <a:graphicData uri="http://schemas.openxmlformats.org/drawingml/2006/picture">
                <pic:pic>
                  <pic:nvPicPr>
                    <pic:cNvPr id="0" name="A 61056-2019.png"/>
                    <pic:cNvPicPr/>
                  </pic:nvPicPr>
                  <pic:blipFill>
                    <a:blip r:embed="rId17"/>
                    <a:stretch>
                      <a:fillRect/>
                    </a:stretch>
                  </pic:blipFill>
                  <pic:spPr>
                    <a:xfrm>
                      <a:off x="0" y="0"/>
                      <a:ext cx="5486400" cy="5121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6464081, E 509177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