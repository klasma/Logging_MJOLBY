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49427-2019 i Mjölby kommun</w:t>
      </w:r>
    </w:p>
    <w:p>
      <w:r>
        <w:t>Detta dokument behandlar höga naturvärden i avverkningsamälan A 49427-2019 i Mjölby kommun. Denna avverkningsanmälan inkom 2019-09-24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0558"/>
            <wp:docPr id="1" name="Picture 1"/>
            <wp:cNvGraphicFramePr>
              <a:graphicFrameLocks noChangeAspect="1"/>
            </wp:cNvGraphicFramePr>
            <a:graphic>
              <a:graphicData uri="http://schemas.openxmlformats.org/drawingml/2006/picture">
                <pic:pic>
                  <pic:nvPicPr>
                    <pic:cNvPr id="0" name="A 49427-2019.png"/>
                    <pic:cNvPicPr/>
                  </pic:nvPicPr>
                  <pic:blipFill>
                    <a:blip r:embed="rId16"/>
                    <a:stretch>
                      <a:fillRect/>
                    </a:stretch>
                  </pic:blipFill>
                  <pic:spPr>
                    <a:xfrm>
                      <a:off x="0" y="0"/>
                      <a:ext cx="5486400" cy="555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6449209, E 519596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